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29ABC" w14:textId="23094482" w:rsidR="00FC42AC" w:rsidRPr="00FC42AC" w:rsidRDefault="00FC42AC" w:rsidP="00FC42AC">
      <w:pPr>
        <w:rPr>
          <w:rFonts w:ascii="Segoe UI Emoji" w:hAnsi="Segoe UI Emoji" w:cs="Segoe UI Emoji"/>
          <w:color w:val="4F81BD" w:themeColor="accent1"/>
          <w:sz w:val="28"/>
          <w:szCs w:val="28"/>
        </w:rPr>
      </w:pPr>
      <w:r w:rsidRPr="00FC42AC">
        <w:rPr>
          <w:rFonts w:ascii="Segoe UI Emoji" w:hAnsi="Segoe UI Emoji" w:cs="Segoe UI Emoji"/>
          <w:color w:val="4F81BD" w:themeColor="accent1"/>
          <w:sz w:val="28"/>
          <w:szCs w:val="28"/>
        </w:rPr>
        <w:t>Alexander (Xander) Toth</w:t>
      </w:r>
    </w:p>
    <w:p w14:paraId="2DB0F152" w14:textId="3B1BFDAD" w:rsidR="00901C61" w:rsidRPr="00FC42AC" w:rsidRDefault="00000000" w:rsidP="00FC42AC">
      <w:pPr>
        <w:rPr>
          <w:rFonts w:ascii="Arial" w:hAnsi="Arial" w:cs="Arial"/>
        </w:rPr>
      </w:pPr>
      <w:r w:rsidRPr="00FC42AC">
        <w:rPr>
          <w:rFonts w:ascii="Arial" w:hAnsi="Arial" w:cs="Arial"/>
        </w:rPr>
        <w:t xml:space="preserve">LinkedIn: </w:t>
      </w:r>
      <w:hyperlink r:id="rId6" w:history="1">
        <w:r w:rsidR="00D30A1D" w:rsidRPr="00FC42AC">
          <w:rPr>
            <w:rStyle w:val="Hyperlink"/>
            <w:rFonts w:ascii="Arial" w:hAnsi="Arial" w:cs="Arial"/>
          </w:rPr>
          <w:t>https://www.linkedin.com/in/tothalexander</w:t>
        </w:r>
      </w:hyperlink>
      <w:r w:rsidR="00D30A1D" w:rsidRPr="00FC42AC">
        <w:rPr>
          <w:rFonts w:ascii="Arial" w:hAnsi="Arial" w:cs="Arial"/>
        </w:rPr>
        <w:t xml:space="preserve"> </w:t>
      </w:r>
      <w:r w:rsidRPr="00FC42AC">
        <w:rPr>
          <w:rFonts w:ascii="Arial" w:hAnsi="Arial" w:cs="Arial"/>
        </w:rPr>
        <w:t xml:space="preserve">| GitHub: </w:t>
      </w:r>
      <w:hyperlink r:id="rId7" w:history="1">
        <w:r w:rsidR="00D30A1D" w:rsidRPr="00FC42AC">
          <w:rPr>
            <w:rStyle w:val="Hyperlink"/>
            <w:rFonts w:ascii="Arial" w:hAnsi="Arial" w:cs="Arial"/>
          </w:rPr>
          <w:t>https://github.com/gitxandert</w:t>
        </w:r>
      </w:hyperlink>
      <w:r w:rsidR="00D30A1D" w:rsidRPr="00FC42AC">
        <w:rPr>
          <w:rFonts w:ascii="Arial" w:hAnsi="Arial" w:cs="Arial"/>
        </w:rPr>
        <w:t xml:space="preserve"> </w:t>
      </w:r>
    </w:p>
    <w:p w14:paraId="78269F3E" w14:textId="77777777" w:rsidR="00901C61" w:rsidRPr="00FC42AC" w:rsidRDefault="00000000">
      <w:pPr>
        <w:rPr>
          <w:rFonts w:ascii="Arial" w:hAnsi="Arial" w:cs="Arial"/>
        </w:rPr>
      </w:pPr>
      <w:r w:rsidRPr="00FC42AC">
        <w:rPr>
          <w:rFonts w:ascii="Segoe UI Emoji" w:hAnsi="Segoe UI Emoji" w:cs="Segoe UI Emoji"/>
        </w:rPr>
        <w:t>📧</w:t>
      </w:r>
      <w:r w:rsidRPr="00FC42AC">
        <w:rPr>
          <w:rFonts w:ascii="Arial" w:hAnsi="Arial" w:cs="Arial"/>
        </w:rPr>
        <w:t xml:space="preserve"> alexandertoth96@yahoo.com | </w:t>
      </w:r>
      <w:r w:rsidRPr="00FC42AC">
        <w:rPr>
          <w:rFonts w:ascii="Segoe UI Emoji" w:hAnsi="Segoe UI Emoji" w:cs="Segoe UI Emoji"/>
        </w:rPr>
        <w:t>📱</w:t>
      </w:r>
      <w:r w:rsidRPr="00FC42AC">
        <w:rPr>
          <w:rFonts w:ascii="Arial" w:hAnsi="Arial" w:cs="Arial"/>
        </w:rPr>
        <w:t xml:space="preserve"> (515) 339-4924</w:t>
      </w:r>
    </w:p>
    <w:p w14:paraId="3C14B681" w14:textId="3A6DA336" w:rsidR="00FC42AC" w:rsidRPr="00FC42AC" w:rsidRDefault="00FC42AC">
      <w:pPr>
        <w:pStyle w:val="Heading1"/>
        <w:rPr>
          <w:rFonts w:ascii="Arial" w:hAnsi="Arial" w:cs="Arial"/>
        </w:rPr>
      </w:pPr>
      <w:r w:rsidRPr="00FC42AC">
        <w:rPr>
          <w:rFonts w:ascii="Arial" w:eastAsiaTheme="minorEastAsia" w:hAnsi="Arial" w:cs="Arial"/>
          <w:color w:val="4F81BD" w:themeColor="accent1"/>
          <w:sz w:val="24"/>
          <w:szCs w:val="24"/>
        </w:rPr>
        <w:t>SOFTWARE ENGINEER — MODERN C++ • REAL</w:t>
      </w:r>
      <w:r w:rsidRPr="00FC42AC">
        <w:rPr>
          <w:rFonts w:ascii="Arial" w:eastAsiaTheme="minorEastAsia" w:hAnsi="Arial" w:cs="Arial"/>
          <w:color w:val="4F81BD" w:themeColor="accent1"/>
          <w:sz w:val="24"/>
          <w:szCs w:val="24"/>
        </w:rPr>
        <w:noBreakHyphen/>
        <w:t>TIME GRAPHICS &amp; AUDIO • CREATIVE CODING</w:t>
      </w:r>
      <w:r w:rsidRPr="00FC42AC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br/>
      </w:r>
      <w: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ab/>
      </w:r>
      <w:r w:rsidRPr="00FC42AC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>Composer</w:t>
      </w:r>
      <w:r w:rsidRPr="00FC42AC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noBreakHyphen/>
        <w:t>turned</w:t>
      </w:r>
      <w:r w:rsidRPr="00FC42AC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noBreakHyphen/>
        <w:t>developer focused on performance</w:t>
      </w:r>
      <w:r w:rsidRPr="00FC42AC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noBreakHyphen/>
        <w:t xml:space="preserve">sensitive multimedia applications. </w:t>
      </w:r>
      <w: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>2</w:t>
      </w:r>
      <w:r w:rsidRPr="00FC42AC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> year</w:t>
      </w:r>
      <w: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>s</w:t>
      </w:r>
      <w:r w:rsidRPr="00FC42AC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 hands</w:t>
      </w:r>
      <w:r w:rsidRPr="00FC42AC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noBreakHyphen/>
        <w:t xml:space="preserve">on with modern C++, OpenGL, and </w:t>
      </w:r>
      <w:proofErr w:type="spellStart"/>
      <w:r w:rsidRPr="00FC42AC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>ImGui</w:t>
      </w:r>
      <w:proofErr w:type="spellEnd"/>
      <w:r w:rsidRPr="00FC42AC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; </w:t>
      </w:r>
      <w: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>4</w:t>
      </w:r>
      <w:r w:rsidRPr="00FC42AC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> years designing interactive audio systems in Max/MSP. Adept at turning artistic ideas into efficient cross</w:t>
      </w:r>
      <w:r w:rsidRPr="00FC42AC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noBreakHyphen/>
        <w:t>platform code and clear user experiences.</w:t>
      </w:r>
    </w:p>
    <w:p w14:paraId="0C7C8786" w14:textId="486C4B83" w:rsidR="00901C61" w:rsidRDefault="00FC42AC">
      <w:pPr>
        <w:pStyle w:val="Heading1"/>
        <w:rPr>
          <w:rFonts w:ascii="Arial" w:hAnsi="Arial" w:cs="Arial"/>
          <w:sz w:val="24"/>
          <w:szCs w:val="24"/>
          <w:lang w:val="fr-FR"/>
        </w:rPr>
      </w:pPr>
      <w:r w:rsidRPr="00FC42AC">
        <w:rPr>
          <w:rFonts w:ascii="Arial" w:hAnsi="Arial" w:cs="Arial"/>
          <w:sz w:val="24"/>
          <w:szCs w:val="24"/>
          <w:lang w:val="fr-FR"/>
        </w:rPr>
        <w:t>TE</w:t>
      </w:r>
      <w:r>
        <w:rPr>
          <w:rFonts w:ascii="Arial" w:hAnsi="Arial" w:cs="Arial"/>
          <w:sz w:val="24"/>
          <w:szCs w:val="24"/>
          <w:lang w:val="fr-FR"/>
        </w:rPr>
        <w:t>CHNICAL SKILLS</w:t>
      </w:r>
    </w:p>
    <w:p w14:paraId="6C97767B" w14:textId="77777777" w:rsidR="00FC42AC" w:rsidRPr="00FC42AC" w:rsidRDefault="00FC42AC" w:rsidP="00FC42AC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lang w:val="fr-FR"/>
        </w:rPr>
      </w:pPr>
      <w:proofErr w:type="spellStart"/>
      <w:proofErr w:type="gramStart"/>
      <w:r w:rsidRPr="00FC42AC">
        <w:rPr>
          <w:rFonts w:ascii="Arial" w:hAnsi="Arial" w:cs="Arial"/>
          <w:lang w:val="fr-FR"/>
        </w:rPr>
        <w:t>Languages</w:t>
      </w:r>
      <w:proofErr w:type="spellEnd"/>
      <w:r w:rsidRPr="00FC42AC">
        <w:rPr>
          <w:rFonts w:ascii="Arial" w:hAnsi="Arial" w:cs="Arial"/>
          <w:lang w:val="fr-FR"/>
        </w:rPr>
        <w:t>:</w:t>
      </w:r>
      <w:proofErr w:type="gramEnd"/>
      <w:r w:rsidRPr="00FC42AC">
        <w:rPr>
          <w:rFonts w:ascii="Arial" w:hAnsi="Arial" w:cs="Arial"/>
          <w:lang w:val="fr-FR"/>
        </w:rPr>
        <w:t xml:space="preserve"> Python (3 </w:t>
      </w:r>
      <w:proofErr w:type="spellStart"/>
      <w:r w:rsidRPr="00FC42AC">
        <w:rPr>
          <w:rFonts w:ascii="Arial" w:hAnsi="Arial" w:cs="Arial"/>
          <w:lang w:val="fr-FR"/>
        </w:rPr>
        <w:t>yrs</w:t>
      </w:r>
      <w:proofErr w:type="spellEnd"/>
      <w:r w:rsidRPr="00FC42AC">
        <w:rPr>
          <w:rFonts w:ascii="Arial" w:hAnsi="Arial" w:cs="Arial"/>
          <w:lang w:val="fr-FR"/>
        </w:rPr>
        <w:t xml:space="preserve">), JavaScript (2 </w:t>
      </w:r>
      <w:proofErr w:type="spellStart"/>
      <w:r w:rsidRPr="00FC42AC">
        <w:rPr>
          <w:rFonts w:ascii="Arial" w:hAnsi="Arial" w:cs="Arial"/>
          <w:lang w:val="fr-FR"/>
        </w:rPr>
        <w:t>yrs</w:t>
      </w:r>
      <w:proofErr w:type="spellEnd"/>
      <w:r w:rsidRPr="00FC42AC">
        <w:rPr>
          <w:rFonts w:ascii="Arial" w:hAnsi="Arial" w:cs="Arial"/>
          <w:lang w:val="fr-FR"/>
        </w:rPr>
        <w:t xml:space="preserve">), Java (2 </w:t>
      </w:r>
      <w:proofErr w:type="spellStart"/>
      <w:r w:rsidRPr="00FC42AC">
        <w:rPr>
          <w:rFonts w:ascii="Arial" w:hAnsi="Arial" w:cs="Arial"/>
          <w:lang w:val="fr-FR"/>
        </w:rPr>
        <w:t>yrs</w:t>
      </w:r>
      <w:proofErr w:type="spellEnd"/>
      <w:r w:rsidRPr="00FC42AC">
        <w:rPr>
          <w:rFonts w:ascii="Arial" w:hAnsi="Arial" w:cs="Arial"/>
          <w:lang w:val="fr-FR"/>
        </w:rPr>
        <w:t xml:space="preserve">), C/C++ 17/20 (2 </w:t>
      </w:r>
      <w:proofErr w:type="spellStart"/>
      <w:r w:rsidRPr="00FC42AC">
        <w:rPr>
          <w:rFonts w:ascii="Arial" w:hAnsi="Arial" w:cs="Arial"/>
          <w:lang w:val="fr-FR"/>
        </w:rPr>
        <w:t>yrs</w:t>
      </w:r>
      <w:proofErr w:type="spellEnd"/>
      <w:r w:rsidRPr="00FC42AC">
        <w:rPr>
          <w:rFonts w:ascii="Arial" w:hAnsi="Arial" w:cs="Arial"/>
          <w:lang w:val="fr-FR"/>
        </w:rPr>
        <w:t xml:space="preserve">), SQL (1 </w:t>
      </w:r>
      <w:proofErr w:type="spellStart"/>
      <w:r w:rsidRPr="00FC42AC">
        <w:rPr>
          <w:rFonts w:ascii="Arial" w:hAnsi="Arial" w:cs="Arial"/>
          <w:lang w:val="fr-FR"/>
        </w:rPr>
        <w:t>yr</w:t>
      </w:r>
      <w:proofErr w:type="spellEnd"/>
      <w:r w:rsidRPr="00FC42AC">
        <w:rPr>
          <w:rFonts w:ascii="Arial" w:hAnsi="Arial" w:cs="Arial"/>
          <w:lang w:val="fr-FR"/>
        </w:rPr>
        <w:t xml:space="preserve">), GLSL (1 </w:t>
      </w:r>
      <w:proofErr w:type="spellStart"/>
      <w:r w:rsidRPr="00FC42AC">
        <w:rPr>
          <w:rFonts w:ascii="Arial" w:hAnsi="Arial" w:cs="Arial"/>
          <w:lang w:val="fr-FR"/>
        </w:rPr>
        <w:t>yr</w:t>
      </w:r>
      <w:proofErr w:type="spellEnd"/>
      <w:r w:rsidRPr="00FC42AC">
        <w:rPr>
          <w:rFonts w:ascii="Arial" w:hAnsi="Arial" w:cs="Arial"/>
          <w:lang w:val="fr-FR"/>
        </w:rPr>
        <w:t>)</w:t>
      </w:r>
    </w:p>
    <w:p w14:paraId="4478A03E" w14:textId="266CF1AB" w:rsidR="00FC42AC" w:rsidRDefault="00FC42AC" w:rsidP="00FC4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gramStart"/>
      <w:r w:rsidRPr="00FC42AC">
        <w:rPr>
          <w:rFonts w:ascii="Arial" w:hAnsi="Arial" w:cs="Arial"/>
        </w:rPr>
        <w:t>Graphics :</w:t>
      </w:r>
      <w:proofErr w:type="gramEnd"/>
      <w:r w:rsidRPr="00FC42AC">
        <w:rPr>
          <w:rFonts w:ascii="Arial" w:hAnsi="Arial" w:cs="Arial"/>
        </w:rPr>
        <w:t xml:space="preserve"> OpenGL, GLSL shaders, G</w:t>
      </w:r>
      <w:r>
        <w:rPr>
          <w:rFonts w:ascii="Arial" w:hAnsi="Arial" w:cs="Arial"/>
        </w:rPr>
        <w:t xml:space="preserve">LFW, Dear </w:t>
      </w:r>
      <w:proofErr w:type="spellStart"/>
      <w:r>
        <w:rPr>
          <w:rFonts w:ascii="Arial" w:hAnsi="Arial" w:cs="Arial"/>
        </w:rPr>
        <w:t>ImGui</w:t>
      </w:r>
      <w:proofErr w:type="spellEnd"/>
      <w:r>
        <w:rPr>
          <w:rFonts w:ascii="Arial" w:hAnsi="Arial" w:cs="Arial"/>
        </w:rPr>
        <w:t>, SDL2, Jitter (Max), Processing (Java)</w:t>
      </w:r>
    </w:p>
    <w:p w14:paraId="1D2A9193" w14:textId="733BE708" w:rsidR="00FC42AC" w:rsidRDefault="00FC42AC" w:rsidP="00FC42AC">
      <w:pPr>
        <w:pStyle w:val="ListParagraph"/>
        <w:numPr>
          <w:ilvl w:val="0"/>
          <w:numId w:val="12"/>
        </w:numPr>
        <w:rPr>
          <w:rFonts w:ascii="Arial" w:hAnsi="Arial" w:cs="Arial"/>
          <w:lang w:val="es-ES"/>
        </w:rPr>
      </w:pPr>
      <w:r w:rsidRPr="00FC42AC">
        <w:rPr>
          <w:rFonts w:ascii="Arial" w:hAnsi="Arial" w:cs="Arial"/>
          <w:lang w:val="es-ES"/>
        </w:rPr>
        <w:t xml:space="preserve">Audio: </w:t>
      </w:r>
      <w:proofErr w:type="spellStart"/>
      <w:r w:rsidRPr="00FC42AC">
        <w:rPr>
          <w:rFonts w:ascii="Arial" w:hAnsi="Arial" w:cs="Arial"/>
          <w:lang w:val="es-ES"/>
        </w:rPr>
        <w:t>miniaudio</w:t>
      </w:r>
      <w:proofErr w:type="spellEnd"/>
      <w:r w:rsidRPr="00FC42AC">
        <w:rPr>
          <w:rFonts w:ascii="Arial" w:hAnsi="Arial" w:cs="Arial"/>
          <w:lang w:val="es-ES"/>
        </w:rPr>
        <w:t xml:space="preserve">, </w:t>
      </w:r>
      <w:proofErr w:type="spellStart"/>
      <w:r w:rsidRPr="00FC42AC">
        <w:rPr>
          <w:rFonts w:ascii="Arial" w:hAnsi="Arial" w:cs="Arial"/>
          <w:lang w:val="es-ES"/>
        </w:rPr>
        <w:t>PortAudio</w:t>
      </w:r>
      <w:proofErr w:type="spellEnd"/>
      <w:r w:rsidRPr="00FC42AC">
        <w:rPr>
          <w:rFonts w:ascii="Arial" w:hAnsi="Arial" w:cs="Arial"/>
          <w:lang w:val="es-ES"/>
        </w:rPr>
        <w:t>, Max/M</w:t>
      </w:r>
      <w:r>
        <w:rPr>
          <w:rFonts w:ascii="Arial" w:hAnsi="Arial" w:cs="Arial"/>
          <w:lang w:val="es-ES"/>
        </w:rPr>
        <w:t xml:space="preserve">SP, MIDI </w:t>
      </w:r>
      <w:proofErr w:type="spellStart"/>
      <w:r>
        <w:rPr>
          <w:rFonts w:ascii="Arial" w:hAnsi="Arial" w:cs="Arial"/>
          <w:lang w:val="es-ES"/>
        </w:rPr>
        <w:t>protocol</w:t>
      </w:r>
      <w:proofErr w:type="spellEnd"/>
    </w:p>
    <w:p w14:paraId="182B00D0" w14:textId="3ED431ED" w:rsidR="00FC42AC" w:rsidRDefault="00FC42AC" w:rsidP="00FC4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C42AC">
        <w:rPr>
          <w:rFonts w:ascii="Arial" w:hAnsi="Arial" w:cs="Arial"/>
        </w:rPr>
        <w:t xml:space="preserve">Tools: Visual Studio 2022, </w:t>
      </w:r>
      <w:proofErr w:type="spellStart"/>
      <w:r w:rsidRPr="00FC42AC">
        <w:rPr>
          <w:rFonts w:ascii="Arial" w:hAnsi="Arial" w:cs="Arial"/>
        </w:rPr>
        <w:t>CMake</w:t>
      </w:r>
      <w:proofErr w:type="spellEnd"/>
      <w:r w:rsidRPr="00FC42AC">
        <w:rPr>
          <w:rFonts w:ascii="Arial" w:hAnsi="Arial" w:cs="Arial"/>
        </w:rPr>
        <w:t>, G</w:t>
      </w:r>
      <w:r>
        <w:rPr>
          <w:rFonts w:ascii="Arial" w:hAnsi="Arial" w:cs="Arial"/>
        </w:rPr>
        <w:t>it, GitHub</w:t>
      </w:r>
    </w:p>
    <w:p w14:paraId="35EAA444" w14:textId="1A7D04CA" w:rsidR="00FC42AC" w:rsidRPr="00FC42AC" w:rsidRDefault="00FC42AC" w:rsidP="00FC4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Concepts: object-oriented design, linear algebra, basic machine-learning theory, digital signal processing, real-time </w:t>
      </w:r>
      <w:proofErr w:type="spellStart"/>
      <w:r>
        <w:rPr>
          <w:rFonts w:ascii="Arial" w:hAnsi="Arial" w:cs="Arial"/>
        </w:rPr>
        <w:t>optimisation</w:t>
      </w:r>
      <w:proofErr w:type="spellEnd"/>
    </w:p>
    <w:p w14:paraId="59166B48" w14:textId="77777777" w:rsidR="0081546A" w:rsidRPr="00FC42AC" w:rsidRDefault="00FC42AC" w:rsidP="0081546A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PROJECTS</w:t>
      </w:r>
    </w:p>
    <w:p w14:paraId="4C1E7D00" w14:textId="4FD358B3" w:rsidR="0081546A" w:rsidRPr="0081546A" w:rsidRDefault="0081546A" w:rsidP="0081546A">
      <w:pPr>
        <w:pStyle w:val="ListBullet"/>
        <w:rPr>
          <w:rFonts w:ascii="Arial" w:hAnsi="Arial" w:cs="Arial"/>
        </w:rPr>
      </w:pPr>
      <w:r w:rsidRPr="0081546A">
        <w:rPr>
          <w:rFonts w:ascii="Arial" w:hAnsi="Arial" w:cs="Arial"/>
        </w:rPr>
        <w:t>`</w:t>
      </w:r>
      <w:proofErr w:type="spellStart"/>
      <w:r w:rsidRPr="0081546A">
        <w:rPr>
          <w:rFonts w:ascii="Arial" w:hAnsi="Arial" w:cs="Arial"/>
        </w:rPr>
        <w:t>ezvz</w:t>
      </w:r>
      <w:proofErr w:type="spellEnd"/>
      <w:r w:rsidRPr="0081546A">
        <w:rPr>
          <w:rFonts w:ascii="Arial" w:hAnsi="Arial" w:cs="Arial"/>
        </w:rPr>
        <w:t xml:space="preserve">`: </w:t>
      </w:r>
      <w:r w:rsidRPr="0081546A">
        <w:rPr>
          <w:rFonts w:ascii="Arial" w:hAnsi="Arial" w:cs="Arial"/>
        </w:rPr>
        <w:t>Audi</w:t>
      </w:r>
      <w:r>
        <w:rPr>
          <w:rFonts w:ascii="Arial" w:hAnsi="Arial" w:cs="Arial"/>
        </w:rPr>
        <w:t>o-Reactive Visualizer</w:t>
      </w:r>
      <w:r w:rsidRPr="0081546A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C++, OpenGL, </w:t>
      </w:r>
      <w:proofErr w:type="spellStart"/>
      <w:r>
        <w:rPr>
          <w:rFonts w:ascii="Arial" w:hAnsi="Arial" w:cs="Arial"/>
        </w:rPr>
        <w:t>ImGui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miniaduio</w:t>
      </w:r>
      <w:proofErr w:type="spellEnd"/>
      <w:r w:rsidRPr="0081546A">
        <w:rPr>
          <w:rFonts w:ascii="Arial" w:hAnsi="Arial" w:cs="Arial"/>
        </w:rPr>
        <w:t xml:space="preserve">) – </w:t>
      </w:r>
      <w:r>
        <w:rPr>
          <w:rFonts w:ascii="Arial" w:hAnsi="Arial" w:cs="Arial"/>
        </w:rPr>
        <w:t>in progress</w:t>
      </w:r>
    </w:p>
    <w:p w14:paraId="48AE4CA8" w14:textId="5DF46D05" w:rsidR="0081546A" w:rsidRPr="00FC42AC" w:rsidRDefault="0081546A" w:rsidP="0081546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Develop</w:t>
      </w:r>
      <w:r>
        <w:rPr>
          <w:rFonts w:ascii="Arial" w:hAnsi="Arial" w:cs="Arial"/>
        </w:rPr>
        <w:t>ing application to easily create graphic visualizers that react to imported audio files.</w:t>
      </w:r>
    </w:p>
    <w:p w14:paraId="6A823496" w14:textId="1B38F57D" w:rsidR="00FC42AC" w:rsidRDefault="0081546A" w:rsidP="00FC42AC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Incoporates</w:t>
      </w:r>
      <w:proofErr w:type="spellEnd"/>
      <w:r w:rsidRPr="0081546A">
        <w:rPr>
          <w:rFonts w:ascii="Arial" w:hAnsi="Arial" w:cs="Arial"/>
        </w:rPr>
        <w:t xml:space="preserve"> a timeline UI that lets users import multiple audio tracks, drag/resize clips, and group</w:t>
      </w:r>
      <w:r w:rsidRPr="0081546A">
        <w:rPr>
          <w:rFonts w:ascii="Arial" w:hAnsi="Arial" w:cs="Arial"/>
        </w:rPr>
        <w:noBreakHyphen/>
        <w:t>edit parameters</w:t>
      </w:r>
      <w:r>
        <w:rPr>
          <w:rFonts w:ascii="Arial" w:hAnsi="Arial" w:cs="Arial"/>
        </w:rPr>
        <w:t>.</w:t>
      </w:r>
    </w:p>
    <w:p w14:paraId="7A7085C5" w14:textId="3CD59DF0" w:rsidR="0081546A" w:rsidRDefault="0081546A" w:rsidP="00FC42AC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81546A">
        <w:rPr>
          <w:rFonts w:ascii="Arial" w:hAnsi="Arial" w:cs="Arial"/>
        </w:rPr>
        <w:t>Implement</w:t>
      </w:r>
      <w:r>
        <w:rPr>
          <w:rFonts w:ascii="Arial" w:hAnsi="Arial" w:cs="Arial"/>
        </w:rPr>
        <w:t>s</w:t>
      </w:r>
      <w:r w:rsidRPr="0081546A">
        <w:rPr>
          <w:rFonts w:ascii="Arial" w:hAnsi="Arial" w:cs="Arial"/>
        </w:rPr>
        <w:t xml:space="preserve"> framebuffer</w:t>
      </w:r>
      <w:r w:rsidRPr="0081546A">
        <w:rPr>
          <w:rFonts w:ascii="Arial" w:hAnsi="Arial" w:cs="Arial"/>
        </w:rPr>
        <w:noBreakHyphen/>
        <w:t xml:space="preserve">based rendering and custom GLSL shader pipeline for shape, </w:t>
      </w:r>
      <w:proofErr w:type="spellStart"/>
      <w:r w:rsidRPr="0081546A">
        <w:rPr>
          <w:rFonts w:ascii="Arial" w:hAnsi="Arial" w:cs="Arial"/>
        </w:rPr>
        <w:t>colour</w:t>
      </w:r>
      <w:proofErr w:type="spellEnd"/>
      <w:r w:rsidRPr="0081546A">
        <w:rPr>
          <w:rFonts w:ascii="Arial" w:hAnsi="Arial" w:cs="Arial"/>
        </w:rPr>
        <w:t>, and alpha animation</w:t>
      </w:r>
      <w:r>
        <w:rPr>
          <w:rFonts w:ascii="Arial" w:hAnsi="Arial" w:cs="Arial"/>
        </w:rPr>
        <w:t>.</w:t>
      </w:r>
    </w:p>
    <w:p w14:paraId="56BBCCDA" w14:textId="31AE4FAF" w:rsidR="0081546A" w:rsidRDefault="0081546A" w:rsidP="00FC42AC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Uses</w:t>
      </w:r>
      <w:r w:rsidRPr="0081546A">
        <w:rPr>
          <w:rFonts w:ascii="Arial" w:hAnsi="Arial" w:cs="Arial"/>
        </w:rPr>
        <w:t xml:space="preserve"> a feature</w:t>
      </w:r>
      <w:r w:rsidRPr="0081546A">
        <w:rPr>
          <w:rFonts w:ascii="Arial" w:hAnsi="Arial" w:cs="Arial"/>
        </w:rPr>
        <w:noBreakHyphen/>
        <w:t xml:space="preserve">extraction module (RMS, envelope, ZCR) </w:t>
      </w:r>
      <w:r>
        <w:rPr>
          <w:rFonts w:ascii="Arial" w:hAnsi="Arial" w:cs="Arial"/>
        </w:rPr>
        <w:t>to map</w:t>
      </w:r>
      <w:r w:rsidRPr="0081546A">
        <w:rPr>
          <w:rFonts w:ascii="Arial" w:hAnsi="Arial" w:cs="Arial"/>
        </w:rPr>
        <w:t xml:space="preserve"> values to object transforms for real</w:t>
      </w:r>
      <w:r w:rsidRPr="0081546A">
        <w:rPr>
          <w:rFonts w:ascii="Arial" w:hAnsi="Arial" w:cs="Arial"/>
        </w:rPr>
        <w:noBreakHyphen/>
        <w:t>time audio</w:t>
      </w:r>
      <w:r w:rsidRPr="0081546A">
        <w:rPr>
          <w:rFonts w:ascii="Arial" w:hAnsi="Arial" w:cs="Arial"/>
        </w:rPr>
        <w:noBreakHyphen/>
        <w:t>driven effects</w:t>
      </w:r>
      <w:r>
        <w:rPr>
          <w:rFonts w:ascii="Arial" w:hAnsi="Arial" w:cs="Arial"/>
        </w:rPr>
        <w:t>.</w:t>
      </w:r>
    </w:p>
    <w:p w14:paraId="684FA22D" w14:textId="215C32F6" w:rsidR="0081546A" w:rsidRDefault="0081546A" w:rsidP="00FC42AC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Modularizes codebase</w:t>
      </w:r>
      <w:r w:rsidRPr="0081546A">
        <w:rPr>
          <w:rFonts w:ascii="Arial" w:hAnsi="Arial" w:cs="Arial"/>
        </w:rPr>
        <w:t xml:space="preserve"> (Canvas, Scene, </w:t>
      </w:r>
      <w:proofErr w:type="spellStart"/>
      <w:r w:rsidRPr="0081546A">
        <w:rPr>
          <w:rFonts w:ascii="Arial" w:hAnsi="Arial" w:cs="Arial"/>
        </w:rPr>
        <w:t>AnimationPath</w:t>
      </w:r>
      <w:proofErr w:type="spellEnd"/>
      <w:r>
        <w:rPr>
          <w:rFonts w:ascii="Arial" w:hAnsi="Arial" w:cs="Arial"/>
        </w:rPr>
        <w:t>, etc.</w:t>
      </w:r>
      <w:r w:rsidRPr="0081546A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67FE4096" w14:textId="77777777" w:rsidR="0081546A" w:rsidRPr="0081546A" w:rsidRDefault="0081546A" w:rsidP="0081546A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411E4535" w14:textId="74587184" w:rsidR="00FC559A" w:rsidRPr="00FC42AC" w:rsidRDefault="00000000" w:rsidP="00FC559A">
      <w:pPr>
        <w:pStyle w:val="ListBullet"/>
        <w:rPr>
          <w:rFonts w:ascii="Arial" w:hAnsi="Arial" w:cs="Arial"/>
        </w:rPr>
      </w:pPr>
      <w:r w:rsidRPr="00FC42AC">
        <w:rPr>
          <w:rFonts w:ascii="Arial" w:hAnsi="Arial" w:cs="Arial"/>
        </w:rPr>
        <w:t xml:space="preserve">`mlx`: ML-based Music Notation Generator </w:t>
      </w:r>
      <w:r w:rsidR="00FC42AC">
        <w:rPr>
          <w:rFonts w:ascii="Arial" w:hAnsi="Arial" w:cs="Arial"/>
        </w:rPr>
        <w:t xml:space="preserve">(Max/MSP) </w:t>
      </w:r>
      <w:r w:rsidRPr="00FC42AC">
        <w:rPr>
          <w:rFonts w:ascii="Arial" w:hAnsi="Arial" w:cs="Arial"/>
        </w:rPr>
        <w:t xml:space="preserve">– GitHub: </w:t>
      </w:r>
      <w:hyperlink r:id="rId8" w:history="1">
        <w:r w:rsidR="00FC559A" w:rsidRPr="00FC42AC">
          <w:rPr>
            <w:rStyle w:val="Hyperlink"/>
            <w:rFonts w:ascii="Arial" w:hAnsi="Arial" w:cs="Arial"/>
          </w:rPr>
          <w:t>https://github.com/gitxandert/mlx</w:t>
        </w:r>
      </w:hyperlink>
    </w:p>
    <w:p w14:paraId="3849C8DB" w14:textId="49C8CE00" w:rsidR="00901C61" w:rsidRPr="00FC42AC" w:rsidRDefault="00FC42AC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Developed software that machine learns MIDI </w:t>
      </w:r>
      <w:proofErr w:type="gramStart"/>
      <w:r>
        <w:rPr>
          <w:rFonts w:ascii="Arial" w:hAnsi="Arial" w:cs="Arial"/>
        </w:rPr>
        <w:t>and .</w:t>
      </w:r>
      <w:proofErr w:type="spellStart"/>
      <w:r>
        <w:rPr>
          <w:rFonts w:ascii="Arial" w:hAnsi="Arial" w:cs="Arial"/>
        </w:rPr>
        <w:t>musicxml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="0081546A">
        <w:rPr>
          <w:rFonts w:ascii="Arial" w:hAnsi="Arial" w:cs="Arial"/>
        </w:rPr>
        <w:t>files</w:t>
      </w:r>
      <w:r>
        <w:rPr>
          <w:rFonts w:ascii="Arial" w:hAnsi="Arial" w:cs="Arial"/>
        </w:rPr>
        <w:t xml:space="preserve"> to render and transform </w:t>
      </w:r>
      <w:r w:rsidR="0081546A">
        <w:rPr>
          <w:rFonts w:ascii="Arial" w:hAnsi="Arial" w:cs="Arial"/>
        </w:rPr>
        <w:t>data into musical notation.</w:t>
      </w:r>
    </w:p>
    <w:p w14:paraId="0B201981" w14:textId="3793C485" w:rsidR="00FC559A" w:rsidRPr="00FC42AC" w:rsidRDefault="00FC559A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lastRenderedPageBreak/>
        <w:t xml:space="preserve">Integrated </w:t>
      </w:r>
      <w:proofErr w:type="spellStart"/>
      <w:proofErr w:type="gramStart"/>
      <w:r w:rsidRPr="00FC42AC">
        <w:rPr>
          <w:rFonts w:ascii="Arial" w:hAnsi="Arial" w:cs="Arial"/>
        </w:rPr>
        <w:t>ml.star</w:t>
      </w:r>
      <w:proofErr w:type="spellEnd"/>
      <w:proofErr w:type="gramEnd"/>
      <w:r w:rsidRPr="00FC42AC">
        <w:rPr>
          <w:rFonts w:ascii="Arial" w:hAnsi="Arial" w:cs="Arial"/>
        </w:rPr>
        <w:t xml:space="preserve"> library for creating Markov chains and </w:t>
      </w:r>
      <w:proofErr w:type="spellStart"/>
      <w:r w:rsidRPr="00FC42AC">
        <w:rPr>
          <w:rFonts w:ascii="Arial" w:hAnsi="Arial" w:cs="Arial"/>
        </w:rPr>
        <w:t>bach</w:t>
      </w:r>
      <w:proofErr w:type="spellEnd"/>
      <w:r w:rsidRPr="00FC42AC">
        <w:rPr>
          <w:rFonts w:ascii="Arial" w:hAnsi="Arial" w:cs="Arial"/>
        </w:rPr>
        <w:t xml:space="preserve"> environment to </w:t>
      </w:r>
      <w:proofErr w:type="gramStart"/>
      <w:r w:rsidRPr="00FC42AC">
        <w:rPr>
          <w:rFonts w:ascii="Arial" w:hAnsi="Arial" w:cs="Arial"/>
        </w:rPr>
        <w:t>generate .</w:t>
      </w:r>
      <w:proofErr w:type="spellStart"/>
      <w:r w:rsidRPr="00FC42AC">
        <w:rPr>
          <w:rFonts w:ascii="Arial" w:hAnsi="Arial" w:cs="Arial"/>
        </w:rPr>
        <w:t>musicxml</w:t>
      </w:r>
      <w:proofErr w:type="spellEnd"/>
      <w:proofErr w:type="gramEnd"/>
      <w:r w:rsidRPr="00FC42AC">
        <w:rPr>
          <w:rFonts w:ascii="Arial" w:hAnsi="Arial" w:cs="Arial"/>
        </w:rPr>
        <w:t xml:space="preserve"> files</w:t>
      </w:r>
      <w:r w:rsidR="0081546A">
        <w:rPr>
          <w:rFonts w:ascii="Arial" w:hAnsi="Arial" w:cs="Arial"/>
        </w:rPr>
        <w:t>.</w:t>
      </w:r>
    </w:p>
    <w:p w14:paraId="554C6440" w14:textId="63D4A405" w:rsidR="0081546A" w:rsidRPr="0081546A" w:rsidRDefault="00FC559A" w:rsidP="0081546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t xml:space="preserve">Presented at </w:t>
      </w:r>
      <w:proofErr w:type="spellStart"/>
      <w:r w:rsidRPr="00FC42AC">
        <w:rPr>
          <w:rFonts w:ascii="Arial" w:hAnsi="Arial" w:cs="Arial"/>
        </w:rPr>
        <w:t>AlgoRhythms</w:t>
      </w:r>
      <w:proofErr w:type="spellEnd"/>
      <w:r w:rsidRPr="00FC42AC">
        <w:rPr>
          <w:rFonts w:ascii="Arial" w:hAnsi="Arial" w:cs="Arial"/>
        </w:rPr>
        <w:t>: The World of Music and AI (2025)</w:t>
      </w:r>
      <w:r w:rsidR="0081546A">
        <w:rPr>
          <w:rFonts w:ascii="Arial" w:hAnsi="Arial" w:cs="Arial"/>
        </w:rPr>
        <w:t>.</w:t>
      </w:r>
    </w:p>
    <w:p w14:paraId="6262A9D3" w14:textId="77777777" w:rsidR="0081546A" w:rsidRPr="0081546A" w:rsidRDefault="0081546A" w:rsidP="0081546A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7E19DE16" w14:textId="50902BFC" w:rsidR="0081546A" w:rsidRPr="00FC42AC" w:rsidRDefault="0081546A" w:rsidP="0081546A">
      <w:pPr>
        <w:pStyle w:val="ListBullet"/>
        <w:rPr>
          <w:rFonts w:ascii="Arial" w:hAnsi="Arial" w:cs="Arial"/>
        </w:rPr>
      </w:pPr>
      <w:r w:rsidRPr="00FC42AC">
        <w:rPr>
          <w:rFonts w:ascii="Arial" w:hAnsi="Arial" w:cs="Arial"/>
        </w:rPr>
        <w:t>`</w:t>
      </w:r>
      <w:r>
        <w:rPr>
          <w:rFonts w:ascii="Arial" w:hAnsi="Arial" w:cs="Arial"/>
        </w:rPr>
        <w:t>bug garden</w:t>
      </w:r>
      <w:r w:rsidRPr="00FC42AC">
        <w:rPr>
          <w:rFonts w:ascii="Arial" w:hAnsi="Arial" w:cs="Arial"/>
        </w:rPr>
        <w:t xml:space="preserve">`: </w:t>
      </w:r>
      <w:r>
        <w:rPr>
          <w:rFonts w:ascii="Arial" w:hAnsi="Arial" w:cs="Arial"/>
        </w:rPr>
        <w:t xml:space="preserve">Audio-Visual Installation with Computer Vision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Java, Processing, Max/MSP</w:t>
      </w:r>
      <w:r>
        <w:rPr>
          <w:rFonts w:ascii="Arial" w:hAnsi="Arial" w:cs="Arial"/>
        </w:rPr>
        <w:t xml:space="preserve">) </w:t>
      </w:r>
      <w:r w:rsidRPr="00FC42AC">
        <w:rPr>
          <w:rFonts w:ascii="Arial" w:hAnsi="Arial" w:cs="Arial"/>
        </w:rPr>
        <w:t xml:space="preserve">– GitHub: </w:t>
      </w:r>
      <w:hyperlink r:id="rId9" w:history="1">
        <w:r w:rsidRPr="0081546A">
          <w:rPr>
            <w:rStyle w:val="Hyperlink"/>
            <w:rFonts w:ascii="Arial" w:hAnsi="Arial" w:cs="Arial"/>
          </w:rPr>
          <w:t>https://github.c</w:t>
        </w:r>
        <w:r w:rsidRPr="0081546A">
          <w:rPr>
            <w:rStyle w:val="Hyperlink"/>
            <w:rFonts w:ascii="Arial" w:hAnsi="Arial" w:cs="Arial"/>
          </w:rPr>
          <w:t>o</w:t>
        </w:r>
        <w:r w:rsidRPr="0081546A">
          <w:rPr>
            <w:rStyle w:val="Hyperlink"/>
            <w:rFonts w:ascii="Arial" w:hAnsi="Arial" w:cs="Arial"/>
          </w:rPr>
          <w:t>m/gitxandert/bug-garden</w:t>
        </w:r>
      </w:hyperlink>
    </w:p>
    <w:p w14:paraId="46A3694A" w14:textId="4A3256C3" w:rsidR="0081546A" w:rsidRDefault="0081546A" w:rsidP="0081546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Orchestrated an audio-visual installation in which users</w:t>
      </w:r>
      <w:r w:rsidR="00DD69DF">
        <w:rPr>
          <w:rFonts w:ascii="Arial" w:hAnsi="Arial" w:cs="Arial"/>
        </w:rPr>
        <w:t xml:space="preserve"> point colored lights at a webcam to</w:t>
      </w:r>
      <w:r>
        <w:rPr>
          <w:rFonts w:ascii="Arial" w:hAnsi="Arial" w:cs="Arial"/>
        </w:rPr>
        <w:t xml:space="preserve"> manipulate on-screen </w:t>
      </w:r>
      <w:r w:rsidR="00DD69DF">
        <w:rPr>
          <w:rFonts w:ascii="Arial" w:hAnsi="Arial" w:cs="Arial"/>
        </w:rPr>
        <w:t>graphic objects linked to custom-designed audio instruments.</w:t>
      </w:r>
    </w:p>
    <w:p w14:paraId="19DECA15" w14:textId="4EAA568F" w:rsidR="0081546A" w:rsidRPr="00FC42AC" w:rsidRDefault="00DD69DF" w:rsidP="0081546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Used computer vision for color and blob detection in Processing, with Java-based, object-oriented code.</w:t>
      </w:r>
    </w:p>
    <w:p w14:paraId="12FB406D" w14:textId="7B15BC70" w:rsidR="0081546A" w:rsidRPr="0081546A" w:rsidRDefault="00DD69DF" w:rsidP="0081546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Premiered at Indiana University, December 2023.</w:t>
      </w:r>
    </w:p>
    <w:p w14:paraId="7C1E3A6D" w14:textId="77777777" w:rsidR="00FC559A" w:rsidRPr="00FC42AC" w:rsidRDefault="00FC559A" w:rsidP="00FC559A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681A7B09" w14:textId="334D9CC0" w:rsidR="00FC559A" w:rsidRPr="00FC42AC" w:rsidRDefault="00FC559A" w:rsidP="00FC559A">
      <w:pPr>
        <w:pStyle w:val="ListBullet"/>
        <w:rPr>
          <w:rFonts w:ascii="Arial" w:hAnsi="Arial" w:cs="Arial"/>
        </w:rPr>
      </w:pPr>
      <w:r w:rsidRPr="00FC42AC">
        <w:rPr>
          <w:rFonts w:ascii="Arial" w:hAnsi="Arial" w:cs="Arial"/>
        </w:rPr>
        <w:t xml:space="preserve">`bodies`: Web-based Data Sonification </w:t>
      </w:r>
      <w:r w:rsidR="0081546A">
        <w:rPr>
          <w:rFonts w:ascii="Arial" w:hAnsi="Arial" w:cs="Arial"/>
        </w:rPr>
        <w:t xml:space="preserve">(JavaScript, RNBO, p5.js) </w:t>
      </w:r>
      <w:r w:rsidRPr="00FC42AC">
        <w:rPr>
          <w:rFonts w:ascii="Arial" w:hAnsi="Arial" w:cs="Arial"/>
        </w:rPr>
        <w:t xml:space="preserve">– GitHub: </w:t>
      </w:r>
      <w:hyperlink r:id="rId10" w:history="1">
        <w:r w:rsidR="00C07197" w:rsidRPr="00FC42AC">
          <w:rPr>
            <w:rStyle w:val="Hyperlink"/>
            <w:rFonts w:ascii="Arial" w:hAnsi="Arial" w:cs="Arial"/>
          </w:rPr>
          <w:t>https://github.com/gitxandert/bodies</w:t>
        </w:r>
      </w:hyperlink>
      <w:r w:rsidR="00C07197" w:rsidRPr="00FC42AC">
        <w:rPr>
          <w:rFonts w:ascii="Arial" w:hAnsi="Arial" w:cs="Arial"/>
        </w:rPr>
        <w:t xml:space="preserve"> </w:t>
      </w:r>
    </w:p>
    <w:p w14:paraId="0687C34C" w14:textId="49EE8181" w:rsidR="00FC559A" w:rsidRPr="00FC42AC" w:rsidRDefault="00FC559A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t xml:space="preserve">Developed interactive website that calls Astronomy API to </w:t>
      </w:r>
      <w:proofErr w:type="spellStart"/>
      <w:r w:rsidRPr="00FC42AC">
        <w:rPr>
          <w:rFonts w:ascii="Arial" w:hAnsi="Arial" w:cs="Arial"/>
        </w:rPr>
        <w:t>sonify</w:t>
      </w:r>
      <w:proofErr w:type="spellEnd"/>
      <w:r w:rsidRPr="00FC42AC">
        <w:rPr>
          <w:rFonts w:ascii="Arial" w:hAnsi="Arial" w:cs="Arial"/>
        </w:rPr>
        <w:t xml:space="preserve"> data-driven instruments created in RNBO</w:t>
      </w:r>
      <w:r w:rsidR="0081546A">
        <w:rPr>
          <w:rFonts w:ascii="Arial" w:hAnsi="Arial" w:cs="Arial"/>
        </w:rPr>
        <w:t>.</w:t>
      </w:r>
    </w:p>
    <w:p w14:paraId="3AC6A37E" w14:textId="5DEB1AC3" w:rsidR="00FC559A" w:rsidRPr="00FC42AC" w:rsidRDefault="00FC559A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t>Master’s thesis for computer music composition, 2023</w:t>
      </w:r>
      <w:r w:rsidR="0081546A">
        <w:rPr>
          <w:rFonts w:ascii="Arial" w:hAnsi="Arial" w:cs="Arial"/>
        </w:rPr>
        <w:t>.</w:t>
      </w:r>
    </w:p>
    <w:p w14:paraId="4FC6B8FD" w14:textId="77777777" w:rsidR="00901C61" w:rsidRPr="00FC42AC" w:rsidRDefault="00000000">
      <w:pPr>
        <w:pStyle w:val="Heading1"/>
        <w:rPr>
          <w:rFonts w:ascii="Arial" w:hAnsi="Arial" w:cs="Arial"/>
        </w:rPr>
      </w:pPr>
      <w:r w:rsidRPr="00FC42AC">
        <w:rPr>
          <w:rFonts w:ascii="Arial" w:hAnsi="Arial" w:cs="Arial"/>
        </w:rPr>
        <w:t>Professional Experience</w:t>
      </w:r>
    </w:p>
    <w:p w14:paraId="15B3AE8F" w14:textId="77777777" w:rsidR="00901C61" w:rsidRPr="00FC42AC" w:rsidRDefault="00000000">
      <w:pPr>
        <w:pStyle w:val="ListBullet"/>
        <w:rPr>
          <w:rFonts w:ascii="Arial" w:hAnsi="Arial" w:cs="Arial"/>
        </w:rPr>
      </w:pPr>
      <w:r w:rsidRPr="00FC42AC">
        <w:rPr>
          <w:rFonts w:ascii="Arial" w:hAnsi="Arial" w:cs="Arial"/>
        </w:rPr>
        <w:t>Adjunct Faculty – Indiana University Jacobs School of Music</w:t>
      </w:r>
    </w:p>
    <w:p w14:paraId="545AFCE6" w14:textId="77777777" w:rsidR="00FC559A" w:rsidRPr="00FC42AC" w:rsidRDefault="00FC559A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t>Jan 2024 – May 2024</w:t>
      </w:r>
    </w:p>
    <w:p w14:paraId="41A4F43F" w14:textId="77777777" w:rsidR="00FC559A" w:rsidRPr="00FC42AC" w:rsidRDefault="00FC559A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t>Designed and taught an introductory computer music course using Ableton Live and Max</w:t>
      </w:r>
    </w:p>
    <w:p w14:paraId="703AF5EB" w14:textId="77777777" w:rsidR="00FC559A" w:rsidRPr="00FC42AC" w:rsidRDefault="00FC559A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t>Developed course materials with programming fundamentals in music tech</w:t>
      </w:r>
    </w:p>
    <w:p w14:paraId="65082B02" w14:textId="77777777" w:rsidR="00901C61" w:rsidRPr="00FC42AC" w:rsidRDefault="00000000">
      <w:pPr>
        <w:pStyle w:val="Heading1"/>
        <w:rPr>
          <w:rFonts w:ascii="Arial" w:hAnsi="Arial" w:cs="Arial"/>
        </w:rPr>
      </w:pPr>
      <w:r w:rsidRPr="00FC42AC">
        <w:rPr>
          <w:rFonts w:ascii="Arial" w:hAnsi="Arial" w:cs="Arial"/>
        </w:rPr>
        <w:t>Education</w:t>
      </w:r>
    </w:p>
    <w:p w14:paraId="0566DFCB" w14:textId="77777777" w:rsidR="00901C61" w:rsidRPr="00FC42AC" w:rsidRDefault="00000000">
      <w:pPr>
        <w:pStyle w:val="ListBullet"/>
        <w:rPr>
          <w:rFonts w:ascii="Arial" w:hAnsi="Arial" w:cs="Arial"/>
        </w:rPr>
      </w:pPr>
      <w:r w:rsidRPr="00FC42AC">
        <w:rPr>
          <w:rFonts w:ascii="Arial" w:hAnsi="Arial" w:cs="Arial"/>
        </w:rPr>
        <w:t>Indiana University Jacobs School of Music — MM, Composition &amp; Computer Music, 2023</w:t>
      </w:r>
    </w:p>
    <w:p w14:paraId="290C7BCC" w14:textId="77777777" w:rsidR="00FC559A" w:rsidRPr="00FC42AC" w:rsidRDefault="00FC559A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t>Focus on generative systems, Max/MSP, algorithmic music, and real-time audio</w:t>
      </w:r>
    </w:p>
    <w:p w14:paraId="5EF615A0" w14:textId="77777777" w:rsidR="00FC559A" w:rsidRPr="00FC42AC" w:rsidRDefault="00FC559A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t>Research on AI synthesis + neural audio models</w:t>
      </w:r>
    </w:p>
    <w:p w14:paraId="140543F3" w14:textId="77777777" w:rsidR="00FC559A" w:rsidRPr="00FC42AC" w:rsidRDefault="00FC559A" w:rsidP="00FC559A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60610666" w14:textId="77777777" w:rsidR="00901C61" w:rsidRPr="00FC42AC" w:rsidRDefault="00000000">
      <w:pPr>
        <w:pStyle w:val="ListBullet"/>
        <w:rPr>
          <w:rFonts w:ascii="Arial" w:hAnsi="Arial" w:cs="Arial"/>
        </w:rPr>
      </w:pPr>
      <w:r w:rsidRPr="00FC42AC">
        <w:rPr>
          <w:rFonts w:ascii="Arial" w:hAnsi="Arial" w:cs="Arial"/>
        </w:rPr>
        <w:t>University of Iowa — BM, Vocal Performance + Teaching Licensure, 2018</w:t>
      </w:r>
    </w:p>
    <w:p w14:paraId="4462313B" w14:textId="77777777" w:rsidR="00FC559A" w:rsidRPr="00FC42AC" w:rsidRDefault="00FC559A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t>Graduated with High Distinction + University Honors</w:t>
      </w:r>
    </w:p>
    <w:p w14:paraId="4434034D" w14:textId="5DECEFCA" w:rsidR="00FC559A" w:rsidRPr="00FC42AC" w:rsidRDefault="00FC559A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t>Studied computer music and algorithmic composition as electives</w:t>
      </w:r>
    </w:p>
    <w:p w14:paraId="06A2AD40" w14:textId="77777777" w:rsidR="00901C61" w:rsidRPr="00FC42AC" w:rsidRDefault="00000000">
      <w:pPr>
        <w:pStyle w:val="Heading1"/>
        <w:rPr>
          <w:rFonts w:ascii="Arial" w:hAnsi="Arial" w:cs="Arial"/>
        </w:rPr>
      </w:pPr>
      <w:r w:rsidRPr="00FC42AC">
        <w:rPr>
          <w:rFonts w:ascii="Arial" w:hAnsi="Arial" w:cs="Arial"/>
        </w:rPr>
        <w:t>Leadership &amp; Activities</w:t>
      </w:r>
    </w:p>
    <w:p w14:paraId="29DD2CDE" w14:textId="77777777" w:rsidR="00901C61" w:rsidRPr="00FC42AC" w:rsidRDefault="00000000">
      <w:pPr>
        <w:pStyle w:val="ListBullet"/>
        <w:rPr>
          <w:rFonts w:ascii="Arial" w:hAnsi="Arial" w:cs="Arial"/>
        </w:rPr>
      </w:pPr>
      <w:r w:rsidRPr="00FC42AC">
        <w:rPr>
          <w:rFonts w:ascii="Arial" w:hAnsi="Arial" w:cs="Arial"/>
        </w:rPr>
        <w:t>Vice President – Student Composers’ Association, IU</w:t>
      </w:r>
    </w:p>
    <w:p w14:paraId="06431AF8" w14:textId="77777777" w:rsidR="00FC559A" w:rsidRPr="00FC42AC" w:rsidRDefault="00FC559A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t>2022–2023</w:t>
      </w:r>
    </w:p>
    <w:p w14:paraId="576E5E67" w14:textId="77777777" w:rsidR="00FC559A" w:rsidRPr="00FC42AC" w:rsidRDefault="00FC559A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lastRenderedPageBreak/>
        <w:t>Managed budgets, directed rehearsals, and launched cross-departmental collaborations</w:t>
      </w:r>
    </w:p>
    <w:p w14:paraId="3990E237" w14:textId="69F42D0A" w:rsidR="00FC559A" w:rsidRPr="00FC42AC" w:rsidRDefault="00FC559A" w:rsidP="00FC559A">
      <w:pPr>
        <w:pStyle w:val="ListBullet"/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C42AC">
        <w:rPr>
          <w:rFonts w:ascii="Arial" w:hAnsi="Arial" w:cs="Arial"/>
        </w:rPr>
        <w:t>Produced a full ballet performance and coordinated multi-party recording + delivery</w:t>
      </w:r>
    </w:p>
    <w:sectPr w:rsidR="00FC559A" w:rsidRPr="00FC42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70CCD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4A4965"/>
    <w:multiLevelType w:val="hybridMultilevel"/>
    <w:tmpl w:val="A830C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247997"/>
    <w:multiLevelType w:val="hybridMultilevel"/>
    <w:tmpl w:val="E59E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290329"/>
    <w:multiLevelType w:val="hybridMultilevel"/>
    <w:tmpl w:val="F9FA7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DC239B"/>
    <w:multiLevelType w:val="hybridMultilevel"/>
    <w:tmpl w:val="62BA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290456">
    <w:abstractNumId w:val="8"/>
  </w:num>
  <w:num w:numId="2" w16cid:durableId="893465996">
    <w:abstractNumId w:val="6"/>
  </w:num>
  <w:num w:numId="3" w16cid:durableId="958948777">
    <w:abstractNumId w:val="5"/>
  </w:num>
  <w:num w:numId="4" w16cid:durableId="1509127819">
    <w:abstractNumId w:val="4"/>
  </w:num>
  <w:num w:numId="5" w16cid:durableId="671033528">
    <w:abstractNumId w:val="7"/>
  </w:num>
  <w:num w:numId="6" w16cid:durableId="403456956">
    <w:abstractNumId w:val="3"/>
  </w:num>
  <w:num w:numId="7" w16cid:durableId="1280800148">
    <w:abstractNumId w:val="2"/>
  </w:num>
  <w:num w:numId="8" w16cid:durableId="2120291811">
    <w:abstractNumId w:val="1"/>
  </w:num>
  <w:num w:numId="9" w16cid:durableId="216278669">
    <w:abstractNumId w:val="0"/>
  </w:num>
  <w:num w:numId="10" w16cid:durableId="679309272">
    <w:abstractNumId w:val="9"/>
  </w:num>
  <w:num w:numId="11" w16cid:durableId="289629667">
    <w:abstractNumId w:val="12"/>
  </w:num>
  <w:num w:numId="12" w16cid:durableId="679965389">
    <w:abstractNumId w:val="11"/>
  </w:num>
  <w:num w:numId="13" w16cid:durableId="776683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E22"/>
    <w:rsid w:val="0029639D"/>
    <w:rsid w:val="002C6945"/>
    <w:rsid w:val="00326F90"/>
    <w:rsid w:val="0035047F"/>
    <w:rsid w:val="00595E6B"/>
    <w:rsid w:val="0068476D"/>
    <w:rsid w:val="0081546A"/>
    <w:rsid w:val="00901C61"/>
    <w:rsid w:val="00A05CFE"/>
    <w:rsid w:val="00AA1D8D"/>
    <w:rsid w:val="00B47730"/>
    <w:rsid w:val="00BE0D62"/>
    <w:rsid w:val="00C07197"/>
    <w:rsid w:val="00CB0664"/>
    <w:rsid w:val="00D30A1D"/>
    <w:rsid w:val="00DD69DF"/>
    <w:rsid w:val="00FC42AC"/>
    <w:rsid w:val="00FC55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83840"/>
  <w14:defaultImageDpi w14:val="300"/>
  <w15:docId w15:val="{CA154F07-FA1B-4574-8390-D9BAF0D7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55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1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xandert/ml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itxander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othalexand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itxandert/bod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txandert/bug-gar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Toth</cp:lastModifiedBy>
  <cp:revision>6</cp:revision>
  <cp:lastPrinted>2025-04-08T21:36:00Z</cp:lastPrinted>
  <dcterms:created xsi:type="dcterms:W3CDTF">2013-12-23T23:15:00Z</dcterms:created>
  <dcterms:modified xsi:type="dcterms:W3CDTF">2025-05-10T20:08:00Z</dcterms:modified>
  <cp:category/>
</cp:coreProperties>
</file>